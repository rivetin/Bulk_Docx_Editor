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7EB92DAF" w:rsidR="00AB2906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  <w:r>
        <w:rPr>
          <w:rFonts w:ascii="DejaVu Sans" w:hAnsi="DejaVu Sans"/>
          <w:b/>
          <w:bCs/>
          <w:color w:val="CE181E"/>
          <w:lang w:val="en"/>
        </w:rPr>
        <w:t>Athul Test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file: </w:t>
      </w:r>
      <w:proofErr w:type="gramStart"/>
      <w:r>
        <w:rPr>
          <w:rFonts w:ascii="Calibri" w:hAnsi="Calibri"/>
          <w:b/>
          <w:sz w:val="32"/>
          <w:lang w:val="en"/>
        </w:rPr>
        <w:t>{{ filename</w:t>
      </w:r>
      <w:proofErr w:type="gramEnd"/>
      <w:r>
        <w:rPr>
          <w:rFonts w:ascii="Calibri" w:hAnsi="Calibri"/>
          <w:b/>
          <w:sz w:val="32"/>
          <w:lang w:val="en"/>
        </w:rPr>
        <w:t xml:space="preserve"> }}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>{{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r w:rsidRPr="00A4724B">
        <w:rPr>
          <w:rFonts w:ascii="Calibri" w:hAnsi="Calibri"/>
          <w:b/>
          <w:sz w:val="32"/>
        </w:rPr>
        <w:t>company</w:t>
      </w:r>
      <w:proofErr w:type="gramEnd"/>
      <w:r w:rsidRPr="00A4724B">
        <w:rPr>
          <w:rFonts w:ascii="Calibri" w:hAnsi="Calibri"/>
          <w:b/>
          <w:sz w:val="32"/>
        </w:rPr>
        <w:t>_full_name</w:t>
      </w:r>
      <w:r>
        <w:rPr>
          <w:rFonts w:ascii="Calibri" w:hAnsi="Calibri"/>
          <w:b/>
          <w:sz w:val="32"/>
        </w:rPr>
        <w:t xml:space="preserve"> </w:t>
      </w:r>
      <w:r>
        <w:rPr>
          <w:rFonts w:ascii="Calibri" w:hAnsi="Calibri"/>
          <w:b/>
          <w:sz w:val="32"/>
          <w:lang w:val="en"/>
        </w:rPr>
        <w:t>}}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</w:t>
      </w:r>
      <w:proofErr w:type="gramStart"/>
      <w:r>
        <w:rPr>
          <w:rFonts w:ascii="Calibri" w:hAnsi="Calibri"/>
          <w:b/>
          <w:sz w:val="32"/>
          <w:lang w:val="en"/>
        </w:rPr>
        <w:t xml:space="preserve">{{ </w:t>
      </w:r>
      <w:r w:rsidRPr="00A4724B">
        <w:rPr>
          <w:rFonts w:ascii="Calibri" w:hAnsi="Calibri"/>
          <w:b/>
          <w:sz w:val="32"/>
        </w:rPr>
        <w:t>company</w:t>
      </w:r>
      <w:proofErr w:type="gramEnd"/>
      <w:r w:rsidRPr="00A4724B">
        <w:rPr>
          <w:rFonts w:ascii="Calibri" w:hAnsi="Calibri"/>
          <w:b/>
          <w:sz w:val="32"/>
        </w:rPr>
        <w:t>_full_name</w:t>
      </w:r>
      <w:r>
        <w:rPr>
          <w:rFonts w:ascii="Calibri" w:hAnsi="Calibri"/>
          <w:b/>
          <w:sz w:val="32"/>
          <w:lang w:val="en"/>
        </w:rPr>
        <w:t xml:space="preserve"> }}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ciso: </w:t>
      </w:r>
      <w:proofErr w:type="gramStart"/>
      <w:r>
        <w:rPr>
          <w:rFonts w:ascii="Calibri" w:hAnsi="Calibri"/>
          <w:b/>
          <w:sz w:val="32"/>
          <w:lang w:val="en"/>
        </w:rPr>
        <w:t>{{ ciso</w:t>
      </w:r>
      <w:proofErr w:type="gramEnd"/>
      <w:r>
        <w:rPr>
          <w:rFonts w:ascii="Calibri" w:hAnsi="Calibri"/>
          <w:b/>
          <w:sz w:val="32"/>
          <w:lang w:val="en"/>
        </w:rPr>
        <w:t>_name }}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HR: </w:t>
      </w:r>
      <w:proofErr w:type="gramStart"/>
      <w:r>
        <w:rPr>
          <w:rFonts w:ascii="Calibri" w:hAnsi="Calibri"/>
          <w:b/>
          <w:sz w:val="32"/>
          <w:lang w:val="en"/>
        </w:rPr>
        <w:t>{{ hrman</w:t>
      </w:r>
      <w:proofErr w:type="gramEnd"/>
      <w:r>
        <w:rPr>
          <w:rFonts w:ascii="Calibri" w:hAnsi="Calibri"/>
          <w:b/>
          <w:sz w:val="32"/>
          <w:lang w:val="en"/>
        </w:rPr>
        <w:t>_name }}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Itsec: </w:t>
      </w:r>
      <w:proofErr w:type="gramStart"/>
      <w:r>
        <w:rPr>
          <w:rFonts w:ascii="Calibri" w:hAnsi="Calibri"/>
          <w:b/>
          <w:sz w:val="32"/>
          <w:lang w:val="en"/>
        </w:rPr>
        <w:t>{{ itsec</w:t>
      </w:r>
      <w:proofErr w:type="gramEnd"/>
      <w:r>
        <w:rPr>
          <w:rFonts w:ascii="Calibri" w:hAnsi="Calibri"/>
          <w:b/>
          <w:sz w:val="32"/>
          <w:lang w:val="en"/>
        </w:rPr>
        <w:t>_name }}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It help: </w:t>
      </w:r>
      <w:proofErr w:type="gramStart"/>
      <w:r>
        <w:rPr>
          <w:rFonts w:ascii="Calibri" w:hAnsi="Calibri"/>
          <w:b/>
          <w:sz w:val="32"/>
          <w:lang w:val="en"/>
        </w:rPr>
        <w:t>{{ ithelp</w:t>
      </w:r>
      <w:proofErr w:type="gramEnd"/>
      <w:r>
        <w:rPr>
          <w:rFonts w:ascii="Calibri" w:hAnsi="Calibri"/>
          <w:b/>
          <w:sz w:val="32"/>
          <w:lang w:val="en"/>
        </w:rPr>
        <w:t>_name }}</w:t>
      </w:r>
    </w:p>
    <w:p w14:paraId="174C3845" w14:textId="26227574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Ref: </w:t>
      </w:r>
      <w:proofErr w:type="gramStart"/>
      <w:r>
        <w:rPr>
          <w:rFonts w:ascii="Calibri" w:hAnsi="Calibri"/>
          <w:b/>
          <w:sz w:val="32"/>
          <w:lang w:val="en"/>
        </w:rPr>
        <w:t>{{ doc</w:t>
      </w:r>
      <w:proofErr w:type="gramEnd"/>
      <w:r>
        <w:rPr>
          <w:rFonts w:ascii="Calibri" w:hAnsi="Calibri"/>
          <w:b/>
          <w:sz w:val="32"/>
          <w:lang w:val="en"/>
        </w:rPr>
        <w:t xml:space="preserve">_ref }} </w:t>
      </w:r>
    </w:p>
    <w:p w14:paraId="0BC04D0A" w14:textId="77777777" w:rsidR="00A4724B" w:rsidRDefault="00A4724B" w:rsidP="00A4724B">
      <w:pPr>
        <w:jc w:val="center"/>
      </w:pP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906A66"/>
    <w:rsid w:val="00A4724B"/>
    <w:rsid w:val="00AB2906"/>
    <w:rsid w:val="00D2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14</cp:revision>
  <dcterms:created xsi:type="dcterms:W3CDTF">2013-12-23T23:15:00Z</dcterms:created>
  <dcterms:modified xsi:type="dcterms:W3CDTF">2021-06-13T19:11:00Z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