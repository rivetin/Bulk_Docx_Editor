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1485" w14:textId="36099CC0" w:rsidR="00AB2906" w:rsidRPr="000A67F0" w:rsidRDefault="000A67F0">
      <w:pPr>
        <w:jc w:val="center"/>
        <w:rPr>
          <w:rFonts w:ascii="DejaVu Sans" w:hAnsi="DejaVu Sans"/>
          <w:b/>
          <w:bCs/>
          <w:color w:val="CE181E"/>
          <w:sz w:val="96"/>
          <w:szCs w:val="96"/>
          <w:lang w:val="en"/>
        </w:rPr>
      </w:pPr>
      <w:r w:rsidRPr="000A67F0">
        <w:rPr>
          <w:rFonts w:ascii="DejaVu Sans" w:hAnsi="DejaVu Sans"/>
          <w:b/>
          <w:bCs/>
          <w:color w:val="CE181E"/>
          <w:sz w:val="96"/>
          <w:szCs w:val="96"/>
          <w:lang w:val="en"/>
        </w:rPr>
        <w:t>1</w:t>
      </w:r>
    </w:p>
    <w:p w14:paraId="211A7DB9" w14:textId="1055F275" w:rsidR="00A4724B" w:rsidRDefault="00A4724B">
      <w:pPr>
        <w:jc w:val="center"/>
        <w:rPr>
          <w:rFonts w:ascii="DejaVu Sans" w:hAnsi="DejaVu Sans"/>
          <w:b/>
          <w:bCs/>
          <w:color w:val="CE181E"/>
          <w:lang w:val="en"/>
        </w:rPr>
      </w:pPr>
    </w:p>
    <w:p w14:paraId="4C433A96" w14:textId="77777777" w:rsidR="00A4724B" w:rsidRDefault="00A4724B">
      <w:pPr>
        <w:jc w:val="center"/>
        <w:rPr>
          <w:rFonts w:ascii="DejaVu Sans" w:hAnsi="DejaVu Sans"/>
          <w:b/>
          <w:bCs/>
          <w:color w:val="CE181E"/>
        </w:rPr>
      </w:pPr>
    </w:p>
    <w:p w14:paraId="496EEF75" w14:textId="58A3999D" w:rsidR="00AB2906" w:rsidRDefault="00D2468A">
      <w:pPr>
        <w:jc w:val="center"/>
        <w:rPr>
          <w:rFonts w:ascii="Calibri" w:hAnsi="Calibri"/>
          <w:lang w:val="en"/>
        </w:rPr>
      </w:pPr>
      <w:r>
        <w:rPr>
          <w:rFonts w:ascii="Calibri" w:hAnsi="Calibri"/>
          <w:noProof/>
          <w:lang w:val="en"/>
        </w:rPr>
        <w:drawing>
          <wp:inline distT="0" distB="0" distL="0" distR="0" wp14:anchorId="64916124" wp14:editId="14615B93">
            <wp:extent cx="1501140" cy="2101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765" cy="210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A221" w14:textId="77777777" w:rsidR="00AB2906" w:rsidRDefault="00AB2906">
      <w:pPr>
        <w:jc w:val="center"/>
        <w:rPr>
          <w:rFonts w:ascii="Calibri" w:hAnsi="Calibri"/>
          <w:color w:val="BFBFBF"/>
          <w:sz w:val="40"/>
          <w:lang w:val="en"/>
        </w:rPr>
      </w:pPr>
    </w:p>
    <w:p w14:paraId="190E59F5" w14:textId="66B573DE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 xml:space="preserve">file: </w:t>
      </w:r>
      <w:proofErr w:type="gramStart"/>
      <w:r>
        <w:rPr>
          <w:rFonts w:ascii="Calibri" w:hAnsi="Calibri"/>
          <w:b/>
          <w:sz w:val="32"/>
          <w:lang w:val="en"/>
        </w:rPr>
        <w:t xml:space="preserve">kisspng-timer-clock-animation-clip-art-cartoon-microphone-5adaad32e8df44_14_06_2021_102118_PM.3274375715242806269539</w:t>
      </w:r>
    </w:p>
    <w:p w14:paraId="77C2DE70" w14:textId="57560CE9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t xml:space="preserve">Company: </w:t>
      </w:r>
      <w:proofErr w:type="gramStart"/>
      <w:r>
        <w:rPr>
          <w:rFonts w:ascii="Calibri" w:hAnsi="Calibri"/>
          <w:b/>
          <w:sz w:val="32"/>
          <w:lang w:val="en"/>
        </w:rPr>
        <w:t xml:space="preserve">testtinin</w:t>
      </w:r>
    </w:p>
    <w:p w14:paraId="7F8DA369" w14:textId="09DC7317" w:rsidR="00A4724B" w:rsidRDefault="00A4724B" w:rsidP="00A4724B">
      <w:pPr>
        <w:jc w:val="center"/>
      </w:pPr>
    </w:p>
    <w:p w14:paraId="214BFBA4" w14:textId="2087E067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t xml:space="preserve">Company: </w:t>
      </w:r>
      <w:proofErr w:type="gramStart"/>
      <w:r>
        <w:rPr>
          <w:rFonts w:ascii="Calibri" w:hAnsi="Calibri"/>
          <w:b/>
          <w:sz w:val="32"/>
          <w:lang w:val="en"/>
        </w:rPr>
        <w:t xml:space="preserve">testtinin</w:t>
      </w:r>
    </w:p>
    <w:p w14:paraId="6937EB55" w14:textId="7B017B4C" w:rsidR="00A4724B" w:rsidRDefault="00A4724B" w:rsidP="00A4724B">
      <w:pPr>
        <w:jc w:val="center"/>
      </w:pPr>
    </w:p>
    <w:p w14:paraId="7FD58835" w14:textId="55639F21" w:rsidR="00A4724B" w:rsidRDefault="00A4724B" w:rsidP="00A4724B">
      <w:pPr>
        <w:jc w:val="center"/>
      </w:pPr>
      <w:proofErr w:type="spellStart"/>
      <w:r>
        <w:rPr>
          <w:rFonts w:ascii="Calibri" w:hAnsi="Calibri"/>
          <w:b/>
          <w:sz w:val="32"/>
          <w:lang w:val="en"/>
        </w:rPr>
        <w:t xml:space="preserve">ciso</w:t>
      </w:r>
      <w:proofErr w:type="spellEnd"/>
      <w:r>
        <w:rPr>
          <w:rFonts w:ascii="Calibri" w:hAnsi="Calibri"/>
          <w:b/>
          <w:sz w:val="32"/>
          <w:lang w:val="en"/>
        </w:rPr>
        <w:t xml:space="preserve">: </w:t>
      </w:r>
      <w:proofErr w:type="gramStart"/>
      <w:r>
        <w:rPr>
          <w:rFonts w:ascii="Calibri" w:hAnsi="Calibri"/>
          <w:b/>
          <w:sz w:val="32"/>
          <w:lang w:val="en"/>
        </w:rPr>
        <w:t xml:space="preserve">testtinin</w:t>
      </w:r>
    </w:p>
    <w:p w14:paraId="02E3FFB6" w14:textId="3DD76812" w:rsidR="00A4724B" w:rsidRDefault="00A4724B" w:rsidP="00A4724B">
      <w:pPr>
        <w:jc w:val="center"/>
      </w:pPr>
    </w:p>
    <w:p w14:paraId="6B582B95" w14:textId="3A9F5486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 xml:space="preserve">HR: </w:t>
      </w:r>
      <w:proofErr w:type="gramStart"/>
      <w:r>
        <w:rPr>
          <w:rFonts w:ascii="Calibri" w:hAnsi="Calibri"/>
          <w:b/>
          <w:sz w:val="32"/>
          <w:lang w:val="en"/>
        </w:rPr>
        <w:t xml:space="preserve">testtinin</w:t>
      </w:r>
    </w:p>
    <w:p w14:paraId="0D7A7A77" w14:textId="24F7FE5E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proofErr w:type="spellStart"/>
      <w:r>
        <w:rPr>
          <w:rFonts w:ascii="Calibri" w:hAnsi="Calibri"/>
          <w:b/>
          <w:sz w:val="32"/>
          <w:lang w:val="en"/>
        </w:rPr>
        <w:t xml:space="preserve">Itsec</w:t>
      </w:r>
      <w:proofErr w:type="spellEnd"/>
      <w:r>
        <w:rPr>
          <w:rFonts w:ascii="Calibri" w:hAnsi="Calibri"/>
          <w:b/>
          <w:sz w:val="32"/>
          <w:lang w:val="en"/>
        </w:rPr>
        <w:t xml:space="preserve">: </w:t>
      </w:r>
      <w:proofErr w:type="gramStart"/>
      <w:r>
        <w:rPr>
          <w:rFonts w:ascii="Calibri" w:hAnsi="Calibri"/>
          <w:b/>
          <w:sz w:val="32"/>
          <w:lang w:val="en"/>
        </w:rPr>
        <w:t xml:space="preserve">testtinin</w:t>
      </w:r>
    </w:p>
    <w:p w14:paraId="58E61D7C" w14:textId="7A2FD005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 xml:space="preserve">It help: </w:t>
      </w:r>
      <w:proofErr w:type="gramStart"/>
      <w:r>
        <w:rPr>
          <w:rFonts w:ascii="Calibri" w:hAnsi="Calibri"/>
          <w:b/>
          <w:sz w:val="32"/>
          <w:lang w:val="en"/>
        </w:rPr>
        <w:t xml:space="preserve">testtinin</w:t>
      </w:r>
    </w:p>
    <w:p w14:paraId="174C3845" w14:textId="26227574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lastRenderedPageBreak/>
        <w:t xml:space="preserve">Ref: </w:t>
      </w:r>
      <w:proofErr w:type="gramStart"/>
      <w:r>
        <w:rPr>
          <w:rFonts w:ascii="Calibri" w:hAnsi="Calibri"/>
          <w:b/>
          <w:sz w:val="32"/>
          <w:lang w:val="en"/>
        </w:rPr>
        <w:t xml:space="preserve">testtinin </w:t>
      </w:r>
    </w:p>
    <w:p w14:paraId="0BC04D0A" w14:textId="3B257F9B" w:rsidR="00A4724B" w:rsidRDefault="00A4724B" w:rsidP="00A4724B">
      <w:pPr>
        <w:jc w:val="center"/>
      </w:pPr>
    </w:p>
    <w:p w14:paraId="31510A60" w14:textId="6D50E0F9" w:rsidR="00B46447" w:rsidRDefault="00B46447" w:rsidP="00B46447">
      <w:pPr>
        <w:jc w:val="center"/>
        <w:rPr>
          <w:rFonts w:ascii="Calibri" w:hAnsi="Calibri"/>
          <w:b/>
          <w:sz w:val="32"/>
          <w:lang w:val="en"/>
        </w:rPr>
      </w:pPr>
    </w:p>
    <w:p w14:paraId="7C675613" w14:textId="235E110A" w:rsidR="009C2CE6" w:rsidRDefault="009C2CE6" w:rsidP="00B46447">
      <w:pPr>
        <w:jc w:val="center"/>
        <w:rPr>
          <w:rFonts w:ascii="Calibri" w:hAnsi="Calibri"/>
          <w:b/>
          <w:sz w:val="32"/>
          <w:lang w:val="en"/>
        </w:rPr>
      </w:pPr>
    </w:p>
    <w:p w14:paraId="71A6DEAB" w14:textId="519784B1" w:rsidR="009C2CE6" w:rsidRPr="009C2CE6" w:rsidRDefault="009C2CE6" w:rsidP="009C2CE6">
      <w:pPr>
        <w:jc w:val="center"/>
      </w:pPr>
      <w:r>
        <w:rPr>
          <w:rFonts w:ascii="Calibri" w:hAnsi="Calibri"/>
          <w:b/>
          <w:sz w:val="32"/>
          <w:lang w:val="en"/>
        </w:rPr>
        <w:t xml:space="preserve">Ref: </w:t>
      </w:r>
      <w:proofErr w:type="gramStart"/>
      <w:r>
        <w:rPr>
          <w:rFonts w:ascii="Calibri" w:hAnsi="Calibri"/>
          <w:b/>
          <w:sz w:val="32"/>
          <w:lang w:val="en"/>
        </w:rPr>
        <w:t xml:space="preserve">testtinin213 </w:t>
      </w:r>
    </w:p>
    <w:p w14:paraId="6AC0631A" w14:textId="77777777" w:rsidR="009C2CE6" w:rsidRDefault="009C2CE6" w:rsidP="00B46447">
      <w:pPr>
        <w:jc w:val="center"/>
      </w:pPr>
    </w:p>
    <w:p w14:paraId="289D3042" w14:textId="77777777" w:rsidR="00B46447" w:rsidRDefault="00B46447" w:rsidP="00A4724B">
      <w:pPr>
        <w:jc w:val="center"/>
      </w:pPr>
    </w:p>
    <w:p w14:paraId="03EE8949" w14:textId="77777777" w:rsidR="00AB2906" w:rsidRDefault="00AB2906">
      <w:pPr>
        <w:jc w:val="center"/>
        <w:rPr>
          <w:rFonts w:ascii="Calibri" w:hAnsi="Calibri"/>
          <w:color w:val="BFBFBF"/>
          <w:sz w:val="24"/>
          <w:lang w:val="en"/>
        </w:rPr>
      </w:pPr>
    </w:p>
    <w:p w14:paraId="711558F5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5B02ABFC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108CBB7D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02017531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0CF996EB" w14:textId="77777777" w:rsidR="00AB2906" w:rsidRDefault="00AB2906">
      <w:pPr>
        <w:jc w:val="center"/>
      </w:pPr>
    </w:p>
    <w:sectPr w:rsidR="00AB290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906"/>
    <w:rsid w:val="000A67F0"/>
    <w:rsid w:val="002A74D0"/>
    <w:rsid w:val="00693AAA"/>
    <w:rsid w:val="00906A66"/>
    <w:rsid w:val="009C2CE6"/>
    <w:rsid w:val="00A4724B"/>
    <w:rsid w:val="00AB2906"/>
    <w:rsid w:val="00B46447"/>
    <w:rsid w:val="00D2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F761"/>
  <w15:docId w15:val="{6CE84F3B-6849-47B9-A3C6-179CBF9C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447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contextualSpacing/>
    </w:pPr>
  </w:style>
  <w:style w:type="paragraph" w:styleId="ListBullet4">
    <w:name w:val="List Bullet 4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Athul Baby</cp:lastModifiedBy>
  <cp:revision>18</cp:revision>
  <dcterms:created xsi:type="dcterms:W3CDTF">2013-12-23T23:15:00Z</dcterms:created>
  <dcterms:modified xsi:type="dcterms:W3CDTF">2021-06-14T09:16:00Z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