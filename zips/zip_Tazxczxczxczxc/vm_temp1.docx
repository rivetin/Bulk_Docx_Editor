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1485" w14:textId="36099CC0" w:rsidR="00AB2906" w:rsidRPr="000A67F0" w:rsidRDefault="000A67F0">
      <w:pPr>
        <w:jc w:val="center"/>
        <w:rPr>
          <w:rFonts w:ascii="DejaVu Sans" w:hAnsi="DejaVu Sans"/>
          <w:b/>
          <w:bCs/>
          <w:color w:val="CE181E"/>
          <w:sz w:val="96"/>
          <w:szCs w:val="96"/>
          <w:lang w:val="en"/>
        </w:rPr>
      </w:pPr>
      <w:r w:rsidRPr="000A67F0">
        <w:rPr>
          <w:rFonts w:ascii="DejaVu Sans" w:hAnsi="DejaVu Sans"/>
          <w:b/>
          <w:bCs/>
          <w:color w:val="CE181E"/>
          <w:sz w:val="96"/>
          <w:szCs w:val="96"/>
          <w:lang w:val="en"/>
        </w:rPr>
        <w:t>1</w:t>
      </w:r>
    </w:p>
    <w:p w14:paraId="211A7DB9" w14:textId="1055F275" w:rsidR="00A4724B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</w:p>
    <w:p w14:paraId="4C433A96" w14:textId="77777777" w:rsidR="00A4724B" w:rsidRDefault="00A4724B">
      <w:pPr>
        <w:jc w:val="center"/>
        <w:rPr>
          <w:rFonts w:ascii="DejaVu Sans" w:hAnsi="DejaVu Sans"/>
          <w:b/>
          <w:bCs/>
          <w:color w:val="CE181E"/>
        </w:rPr>
      </w:pPr>
    </w:p>
    <w:p w14:paraId="496EEF75" w14:textId="58A3999D" w:rsidR="00AB2906" w:rsidRDefault="00D2468A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inline distT="0" distB="0" distL="0" distR="0" wp14:anchorId="64916124" wp14:editId="14615B93">
            <wp:extent cx="1501140" cy="210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65" cy="21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221" w14:textId="77777777" w:rsidR="00AB2906" w:rsidRDefault="00AB2906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90E59F5" w14:textId="66B573D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file: </w:t>
      </w:r>
      <w:proofErr w:type="gramStart"/>
      <w:r>
        <w:rPr>
          <w:rFonts w:ascii="Calibri" w:hAnsi="Calibri"/>
          <w:b/>
          <w:sz w:val="32"/>
          <w:lang w:val="en"/>
        </w:rPr>
        <w:t xml:space="preserve">oleg-laptev-7jQh3EiS8Bs-unsplash_14_06_2021_103043_PM.jpg</w:t>
      </w:r>
    </w:p>
    <w:p w14:paraId="77C2DE70" w14:textId="57560CE9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 xml:space="preserve">Tazxczxczxczxc</w:t>
      </w:r>
    </w:p>
    <w:p w14:paraId="7F8DA369" w14:textId="09DC7317" w:rsidR="00A4724B" w:rsidRDefault="00A4724B" w:rsidP="00A4724B">
      <w:pPr>
        <w:jc w:val="center"/>
      </w:pPr>
    </w:p>
    <w:p w14:paraId="214BFBA4" w14:textId="2087E067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 xml:space="preserve">Tazxczxczxczxc</w:t>
      </w:r>
    </w:p>
    <w:p w14:paraId="6937EB55" w14:textId="7B017B4C" w:rsidR="00A4724B" w:rsidRDefault="00A4724B" w:rsidP="00A4724B">
      <w:pPr>
        <w:jc w:val="center"/>
      </w:pPr>
    </w:p>
    <w:p w14:paraId="7FD58835" w14:textId="55639F21" w:rsidR="00A4724B" w:rsidRDefault="00A4724B" w:rsidP="00A4724B">
      <w:pPr>
        <w:jc w:val="center"/>
      </w:pPr>
      <w:proofErr w:type="spellStart"/>
      <w:r>
        <w:rPr>
          <w:rFonts w:ascii="Calibri" w:hAnsi="Calibri"/>
          <w:b/>
          <w:sz w:val="32"/>
          <w:lang w:val="en"/>
        </w:rPr>
        <w:t xml:space="preserve">ciso</w:t>
      </w:r>
      <w:proofErr w:type="spellEnd"/>
      <w:r>
        <w:rPr>
          <w:rFonts w:ascii="Calibri" w:hAnsi="Calibri"/>
          <w:b/>
          <w:sz w:val="32"/>
          <w:lang w:val="en"/>
        </w:rPr>
        <w:t xml:space="preserve">: </w:t>
      </w:r>
      <w:proofErr w:type="gramStart"/>
      <w:r>
        <w:rPr>
          <w:rFonts w:ascii="Calibri" w:hAnsi="Calibri"/>
          <w:b/>
          <w:sz w:val="32"/>
          <w:lang w:val="en"/>
        </w:rPr>
        <w:t xml:space="preserve">Tazxczxczxczxc</w:t>
      </w:r>
    </w:p>
    <w:p w14:paraId="02E3FFB6" w14:textId="3DD76812" w:rsidR="00A4724B" w:rsidRDefault="00A4724B" w:rsidP="00A4724B">
      <w:pPr>
        <w:jc w:val="center"/>
      </w:pPr>
    </w:p>
    <w:p w14:paraId="6B582B95" w14:textId="3A9F5486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HR: </w:t>
      </w:r>
      <w:proofErr w:type="gramStart"/>
      <w:r>
        <w:rPr>
          <w:rFonts w:ascii="Calibri" w:hAnsi="Calibri"/>
          <w:b/>
          <w:sz w:val="32"/>
          <w:lang w:val="en"/>
        </w:rPr>
        <w:t xml:space="preserve">Tazxczxczxczxc</w:t>
      </w:r>
    </w:p>
    <w:p w14:paraId="0D7A7A77" w14:textId="24F7FE5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proofErr w:type="spellStart"/>
      <w:r>
        <w:rPr>
          <w:rFonts w:ascii="Calibri" w:hAnsi="Calibri"/>
          <w:b/>
          <w:sz w:val="32"/>
          <w:lang w:val="en"/>
        </w:rPr>
        <w:t xml:space="preserve">Itsec</w:t>
      </w:r>
      <w:proofErr w:type="spellEnd"/>
      <w:r>
        <w:rPr>
          <w:rFonts w:ascii="Calibri" w:hAnsi="Calibri"/>
          <w:b/>
          <w:sz w:val="32"/>
          <w:lang w:val="en"/>
        </w:rPr>
        <w:t xml:space="preserve">: </w:t>
      </w:r>
      <w:proofErr w:type="gramStart"/>
      <w:r>
        <w:rPr>
          <w:rFonts w:ascii="Calibri" w:hAnsi="Calibri"/>
          <w:b/>
          <w:sz w:val="32"/>
          <w:lang w:val="en"/>
        </w:rPr>
        <w:t xml:space="preserve">Tazxczxczxczxc</w:t>
      </w:r>
    </w:p>
    <w:p w14:paraId="58E61D7C" w14:textId="7A2FD005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It help: </w:t>
      </w:r>
      <w:proofErr w:type="gramStart"/>
      <w:r>
        <w:rPr>
          <w:rFonts w:ascii="Calibri" w:hAnsi="Calibri"/>
          <w:b/>
          <w:sz w:val="32"/>
          <w:lang w:val="en"/>
        </w:rPr>
        <w:t xml:space="preserve">Tazxczxczxczxc</w:t>
      </w:r>
    </w:p>
    <w:p w14:paraId="174C3845" w14:textId="26227574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lastRenderedPageBreak/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 xml:space="preserve">Tazxczxczxczxc </w:t>
      </w:r>
    </w:p>
    <w:p w14:paraId="0BC04D0A" w14:textId="3B257F9B" w:rsidR="00A4724B" w:rsidRDefault="00A4724B" w:rsidP="00A4724B">
      <w:pPr>
        <w:jc w:val="center"/>
      </w:pPr>
    </w:p>
    <w:p w14:paraId="31510A60" w14:textId="6D50E0F9" w:rsidR="00B46447" w:rsidRDefault="00B46447" w:rsidP="00B46447">
      <w:pPr>
        <w:jc w:val="center"/>
        <w:rPr>
          <w:rFonts w:ascii="Calibri" w:hAnsi="Calibri"/>
          <w:b/>
          <w:sz w:val="32"/>
          <w:lang w:val="en"/>
        </w:rPr>
      </w:pPr>
    </w:p>
    <w:p w14:paraId="7C675613" w14:textId="235E110A" w:rsidR="009C2CE6" w:rsidRDefault="009C2CE6" w:rsidP="00B46447">
      <w:pPr>
        <w:jc w:val="center"/>
        <w:rPr>
          <w:rFonts w:ascii="Calibri" w:hAnsi="Calibri"/>
          <w:b/>
          <w:sz w:val="32"/>
          <w:lang w:val="en"/>
        </w:rPr>
      </w:pPr>
    </w:p>
    <w:p w14:paraId="71A6DEAB" w14:textId="519784B1" w:rsidR="009C2CE6" w:rsidRPr="009C2CE6" w:rsidRDefault="009C2CE6" w:rsidP="009C2CE6">
      <w:pPr>
        <w:jc w:val="center"/>
      </w:pPr>
      <w:r>
        <w:rPr>
          <w:rFonts w:ascii="Calibri" w:hAnsi="Calibri"/>
          <w:b/>
          <w:sz w:val="32"/>
          <w:lang w:val="en"/>
        </w:rPr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 xml:space="preserve">asd </w:t>
      </w:r>
    </w:p>
    <w:p w14:paraId="6AC0631A" w14:textId="77777777" w:rsidR="009C2CE6" w:rsidRDefault="009C2CE6" w:rsidP="00B46447">
      <w:pPr>
        <w:jc w:val="center"/>
      </w:pPr>
    </w:p>
    <w:p w14:paraId="289D3042" w14:textId="77777777" w:rsidR="00B46447" w:rsidRDefault="00B46447" w:rsidP="00A4724B">
      <w:pPr>
        <w:jc w:val="center"/>
      </w:pPr>
    </w:p>
    <w:p w14:paraId="03EE8949" w14:textId="77777777" w:rsidR="00AB2906" w:rsidRDefault="00AB2906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711558F5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B02ABFC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108CBB7D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2017531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CF996EB" w14:textId="77777777" w:rsidR="00AB2906" w:rsidRDefault="00AB2906">
      <w:pPr>
        <w:jc w:val="center"/>
      </w:pPr>
    </w:p>
    <w:sectPr w:rsidR="00AB29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06"/>
    <w:rsid w:val="000A67F0"/>
    <w:rsid w:val="002A74D0"/>
    <w:rsid w:val="00693AAA"/>
    <w:rsid w:val="00906A66"/>
    <w:rsid w:val="009C2CE6"/>
    <w:rsid w:val="00A4724B"/>
    <w:rsid w:val="00AB2906"/>
    <w:rsid w:val="00B46447"/>
    <w:rsid w:val="00D2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761"/>
  <w15:docId w15:val="{6CE84F3B-6849-47B9-A3C6-179CBF9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47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Athul Baby</cp:lastModifiedBy>
  <cp:revision>18</cp:revision>
  <dcterms:created xsi:type="dcterms:W3CDTF">2013-12-23T23:15:00Z</dcterms:created>
  <dcterms:modified xsi:type="dcterms:W3CDTF">2021-06-14T09:16:00Z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