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B1485" w14:textId="60F9E626" w:rsidR="00AB2906" w:rsidRPr="00F9568D" w:rsidRDefault="00F9568D">
      <w:pPr>
        <w:jc w:val="center"/>
        <w:rPr>
          <w:rFonts w:ascii="DejaVu Sans" w:hAnsi="DejaVu Sans"/>
          <w:b/>
          <w:bCs/>
          <w:color w:val="CE181E"/>
          <w:sz w:val="96"/>
          <w:szCs w:val="96"/>
          <w:lang w:val="en"/>
        </w:rPr>
      </w:pPr>
      <w:r w:rsidRPr="00F9568D">
        <w:rPr>
          <w:rFonts w:ascii="DejaVu Sans" w:hAnsi="DejaVu Sans"/>
          <w:b/>
          <w:bCs/>
          <w:color w:val="CE181E"/>
          <w:sz w:val="96"/>
          <w:szCs w:val="96"/>
          <w:lang w:val="en"/>
        </w:rPr>
        <w:t>5</w:t>
      </w:r>
    </w:p>
    <w:p w14:paraId="211A7DB9" w14:textId="1055F275" w:rsidR="00A4724B" w:rsidRDefault="00A4724B">
      <w:pPr>
        <w:jc w:val="center"/>
        <w:rPr>
          <w:rFonts w:ascii="DejaVu Sans" w:hAnsi="DejaVu Sans"/>
          <w:b/>
          <w:bCs/>
          <w:color w:val="CE181E"/>
          <w:lang w:val="en"/>
        </w:rPr>
      </w:pPr>
    </w:p>
    <w:p w14:paraId="4C433A96" w14:textId="77777777" w:rsidR="00A4724B" w:rsidRDefault="00A4724B">
      <w:pPr>
        <w:jc w:val="center"/>
        <w:rPr>
          <w:rFonts w:ascii="DejaVu Sans" w:hAnsi="DejaVu Sans"/>
          <w:b/>
          <w:bCs/>
          <w:color w:val="CE181E"/>
        </w:rPr>
      </w:pPr>
    </w:p>
    <w:p w14:paraId="496EEF75" w14:textId="58A3999D" w:rsidR="00AB2906" w:rsidRDefault="00D2468A">
      <w:pPr>
        <w:jc w:val="center"/>
        <w:rPr>
          <w:rFonts w:ascii="Calibri" w:hAnsi="Calibri"/>
          <w:lang w:val="en"/>
        </w:rPr>
      </w:pPr>
      <w:r>
        <w:rPr>
          <w:rFonts w:ascii="Calibri" w:hAnsi="Calibri"/>
          <w:noProof/>
          <w:lang w:val="en"/>
        </w:rPr>
        <w:drawing>
          <wp:inline distT="0" distB="0" distL="0" distR="0" wp14:anchorId="64916124" wp14:editId="14615B93">
            <wp:extent cx="1501140" cy="21015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765" cy="210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EA221" w14:textId="77777777" w:rsidR="00AB2906" w:rsidRDefault="00AB2906">
      <w:pPr>
        <w:jc w:val="center"/>
        <w:rPr>
          <w:rFonts w:ascii="Calibri" w:hAnsi="Calibri"/>
          <w:color w:val="BFBFBF"/>
          <w:sz w:val="40"/>
          <w:lang w:val="en"/>
        </w:rPr>
      </w:pPr>
    </w:p>
    <w:p w14:paraId="190E59F5" w14:textId="66B573DE" w:rsidR="00A4724B" w:rsidRDefault="00A4724B" w:rsidP="00A4724B">
      <w:pPr>
        <w:jc w:val="center"/>
        <w:rPr>
          <w:rFonts w:ascii="Calibri" w:hAnsi="Calibri"/>
          <w:b/>
          <w:sz w:val="32"/>
          <w:lang w:val="en"/>
        </w:rPr>
      </w:pPr>
      <w:r>
        <w:rPr>
          <w:rFonts w:ascii="Calibri" w:hAnsi="Calibri"/>
          <w:b/>
          <w:sz w:val="32"/>
          <w:lang w:val="en"/>
        </w:rPr>
        <w:t>file: {{ filename }}</w:t>
      </w:r>
    </w:p>
    <w:p w14:paraId="77C2DE70" w14:textId="57560CE9" w:rsidR="00A4724B" w:rsidRDefault="00A4724B" w:rsidP="00A4724B">
      <w:pPr>
        <w:jc w:val="center"/>
      </w:pPr>
      <w:r>
        <w:rPr>
          <w:rFonts w:ascii="Calibri" w:hAnsi="Calibri"/>
          <w:b/>
          <w:sz w:val="32"/>
          <w:lang w:val="en"/>
        </w:rPr>
        <w:t>Company: {{</w:t>
      </w:r>
      <w:r>
        <w:rPr>
          <w:rFonts w:ascii="Consolas" w:eastAsia="Times New Roman" w:hAnsi="Consolas" w:cs="Times New Roman"/>
          <w:color w:val="FFCB6B"/>
          <w:sz w:val="21"/>
          <w:szCs w:val="21"/>
        </w:rPr>
        <w:t xml:space="preserve"> </w:t>
      </w:r>
      <w:r w:rsidRPr="00A4724B">
        <w:rPr>
          <w:rFonts w:ascii="Calibri" w:hAnsi="Calibri"/>
          <w:b/>
          <w:sz w:val="32"/>
        </w:rPr>
        <w:t>company_full_name</w:t>
      </w:r>
      <w:r>
        <w:rPr>
          <w:rFonts w:ascii="Calibri" w:hAnsi="Calibri"/>
          <w:b/>
          <w:sz w:val="32"/>
        </w:rPr>
        <w:t xml:space="preserve"> </w:t>
      </w:r>
      <w:r>
        <w:rPr>
          <w:rFonts w:ascii="Calibri" w:hAnsi="Calibri"/>
          <w:b/>
          <w:sz w:val="32"/>
          <w:lang w:val="en"/>
        </w:rPr>
        <w:t>}}</w:t>
      </w:r>
    </w:p>
    <w:p w14:paraId="7F8DA369" w14:textId="09DC7317" w:rsidR="00A4724B" w:rsidRDefault="00A4724B" w:rsidP="00A4724B">
      <w:pPr>
        <w:jc w:val="center"/>
      </w:pPr>
    </w:p>
    <w:p w14:paraId="214BFBA4" w14:textId="2087E067" w:rsidR="00A4724B" w:rsidRDefault="00A4724B" w:rsidP="00A4724B">
      <w:pPr>
        <w:jc w:val="center"/>
      </w:pPr>
      <w:r>
        <w:rPr>
          <w:rFonts w:ascii="Calibri" w:hAnsi="Calibri"/>
          <w:b/>
          <w:sz w:val="32"/>
          <w:lang w:val="en"/>
        </w:rPr>
        <w:t xml:space="preserve">Company: {{ </w:t>
      </w:r>
      <w:r w:rsidRPr="00A4724B">
        <w:rPr>
          <w:rFonts w:ascii="Calibri" w:hAnsi="Calibri"/>
          <w:b/>
          <w:sz w:val="32"/>
        </w:rPr>
        <w:t>company_full_name</w:t>
      </w:r>
      <w:r>
        <w:rPr>
          <w:rFonts w:ascii="Calibri" w:hAnsi="Calibri"/>
          <w:b/>
          <w:sz w:val="32"/>
          <w:lang w:val="en"/>
        </w:rPr>
        <w:t xml:space="preserve"> }}</w:t>
      </w:r>
    </w:p>
    <w:p w14:paraId="6937EB55" w14:textId="7B017B4C" w:rsidR="00A4724B" w:rsidRDefault="00A4724B" w:rsidP="00A4724B">
      <w:pPr>
        <w:jc w:val="center"/>
      </w:pPr>
    </w:p>
    <w:p w14:paraId="7FD58835" w14:textId="55639F21" w:rsidR="00A4724B" w:rsidRDefault="00A4724B" w:rsidP="00A4724B">
      <w:pPr>
        <w:jc w:val="center"/>
      </w:pPr>
      <w:r>
        <w:rPr>
          <w:rFonts w:ascii="Calibri" w:hAnsi="Calibri"/>
          <w:b/>
          <w:sz w:val="32"/>
          <w:lang w:val="en"/>
        </w:rPr>
        <w:t>ciso: {{ ciso_name }}</w:t>
      </w:r>
    </w:p>
    <w:p w14:paraId="02E3FFB6" w14:textId="3DD76812" w:rsidR="00A4724B" w:rsidRDefault="00A4724B" w:rsidP="00A4724B">
      <w:pPr>
        <w:jc w:val="center"/>
      </w:pPr>
    </w:p>
    <w:p w14:paraId="6B582B95" w14:textId="3A9F5486" w:rsidR="00A4724B" w:rsidRDefault="00A4724B" w:rsidP="00A4724B">
      <w:pPr>
        <w:jc w:val="center"/>
        <w:rPr>
          <w:rFonts w:ascii="Calibri" w:hAnsi="Calibri"/>
          <w:b/>
          <w:sz w:val="32"/>
          <w:lang w:val="en"/>
        </w:rPr>
      </w:pPr>
      <w:r>
        <w:rPr>
          <w:rFonts w:ascii="Calibri" w:hAnsi="Calibri"/>
          <w:b/>
          <w:sz w:val="32"/>
          <w:lang w:val="en"/>
        </w:rPr>
        <w:t>HR: {{ hrman_name }}</w:t>
      </w:r>
    </w:p>
    <w:p w14:paraId="0D7A7A77" w14:textId="24F7FE5E" w:rsidR="00A4724B" w:rsidRDefault="00A4724B" w:rsidP="00A4724B">
      <w:pPr>
        <w:jc w:val="center"/>
        <w:rPr>
          <w:rFonts w:ascii="Calibri" w:hAnsi="Calibri"/>
          <w:b/>
          <w:sz w:val="32"/>
          <w:lang w:val="en"/>
        </w:rPr>
      </w:pPr>
      <w:r>
        <w:rPr>
          <w:rFonts w:ascii="Calibri" w:hAnsi="Calibri"/>
          <w:b/>
          <w:sz w:val="32"/>
          <w:lang w:val="en"/>
        </w:rPr>
        <w:t>Itsec: {{ itsec_name }}</w:t>
      </w:r>
    </w:p>
    <w:p w14:paraId="58E61D7C" w14:textId="7A2FD005" w:rsidR="00A4724B" w:rsidRDefault="00A4724B" w:rsidP="00A4724B">
      <w:pPr>
        <w:jc w:val="center"/>
        <w:rPr>
          <w:rFonts w:ascii="Calibri" w:hAnsi="Calibri"/>
          <w:b/>
          <w:sz w:val="32"/>
          <w:lang w:val="en"/>
        </w:rPr>
      </w:pPr>
      <w:r>
        <w:rPr>
          <w:rFonts w:ascii="Calibri" w:hAnsi="Calibri"/>
          <w:b/>
          <w:sz w:val="32"/>
          <w:lang w:val="en"/>
        </w:rPr>
        <w:t>It help: {{ ithelp_name }}</w:t>
      </w:r>
    </w:p>
    <w:p w14:paraId="174C3845" w14:textId="26227574" w:rsidR="00A4724B" w:rsidRDefault="00A4724B" w:rsidP="00A4724B">
      <w:pPr>
        <w:jc w:val="center"/>
      </w:pPr>
      <w:r>
        <w:rPr>
          <w:rFonts w:ascii="Calibri" w:hAnsi="Calibri"/>
          <w:b/>
          <w:sz w:val="32"/>
          <w:lang w:val="en"/>
        </w:rPr>
        <w:lastRenderedPageBreak/>
        <w:t xml:space="preserve">Ref: {{ doc_ref }} </w:t>
      </w:r>
    </w:p>
    <w:p w14:paraId="0BC04D0A" w14:textId="3442E145" w:rsidR="00A4724B" w:rsidRDefault="00317AD3" w:rsidP="00A4724B">
      <w:pPr>
        <w:jc w:val="center"/>
      </w:pPr>
      <w:r>
        <w:t>Owner :{{ data_owner }}</w:t>
      </w:r>
    </w:p>
    <w:p w14:paraId="03EE8949" w14:textId="77777777" w:rsidR="00AB2906" w:rsidRDefault="00AB2906">
      <w:pPr>
        <w:jc w:val="center"/>
        <w:rPr>
          <w:rFonts w:ascii="Calibri" w:hAnsi="Calibri"/>
          <w:color w:val="BFBFBF"/>
          <w:sz w:val="24"/>
          <w:lang w:val="en"/>
        </w:rPr>
      </w:pPr>
    </w:p>
    <w:p w14:paraId="711558F5" w14:textId="77777777" w:rsidR="00AB2906" w:rsidRDefault="00AB2906">
      <w:pPr>
        <w:jc w:val="center"/>
        <w:rPr>
          <w:rFonts w:ascii="Calibri" w:hAnsi="Calibri"/>
          <w:color w:val="000000"/>
          <w:sz w:val="18"/>
          <w:lang w:val="en"/>
        </w:rPr>
      </w:pPr>
    </w:p>
    <w:p w14:paraId="5B02ABFC" w14:textId="77777777" w:rsidR="00AB2906" w:rsidRDefault="00AB2906">
      <w:pPr>
        <w:jc w:val="center"/>
        <w:rPr>
          <w:rFonts w:ascii="Calibri" w:hAnsi="Calibri"/>
          <w:color w:val="000000"/>
          <w:sz w:val="18"/>
          <w:lang w:val="en"/>
        </w:rPr>
      </w:pPr>
    </w:p>
    <w:p w14:paraId="108CBB7D" w14:textId="77777777" w:rsidR="00AB2906" w:rsidRDefault="00AB2906">
      <w:pPr>
        <w:jc w:val="center"/>
        <w:rPr>
          <w:rFonts w:ascii="Calibri" w:hAnsi="Calibri"/>
          <w:color w:val="000000"/>
          <w:sz w:val="18"/>
          <w:lang w:val="en"/>
        </w:rPr>
      </w:pPr>
    </w:p>
    <w:p w14:paraId="02017531" w14:textId="77777777" w:rsidR="00AB2906" w:rsidRDefault="00AB2906">
      <w:pPr>
        <w:jc w:val="center"/>
        <w:rPr>
          <w:rFonts w:ascii="Calibri" w:hAnsi="Calibri"/>
          <w:color w:val="000000"/>
          <w:sz w:val="18"/>
          <w:lang w:val="en"/>
        </w:rPr>
      </w:pPr>
    </w:p>
    <w:p w14:paraId="0CF996EB" w14:textId="77777777" w:rsidR="00AB2906" w:rsidRDefault="00AB2906">
      <w:pPr>
        <w:jc w:val="center"/>
      </w:pPr>
    </w:p>
    <w:sectPr w:rsidR="00AB2906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jaVu Sans">
    <w:altName w:val="Verdana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906"/>
    <w:rsid w:val="00317AD3"/>
    <w:rsid w:val="00906A66"/>
    <w:rsid w:val="00A4724B"/>
    <w:rsid w:val="00AB2906"/>
    <w:rsid w:val="00D2468A"/>
    <w:rsid w:val="00F9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EF761"/>
  <w15:docId w15:val="{6CE84F3B-6849-47B9-A3C6-179CBF9C9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618BF"/>
  </w:style>
  <w:style w:type="character" w:customStyle="1" w:styleId="FooterChar">
    <w:name w:val="Footer Char"/>
    <w:basedOn w:val="DefaultParagraphFont"/>
    <w:link w:val="Footer"/>
    <w:uiPriority w:val="99"/>
    <w:qFormat/>
    <w:rsid w:val="00E618BF"/>
  </w:style>
  <w:style w:type="character" w:customStyle="1" w:styleId="Heading1Char">
    <w:name w:val="Heading 1 Char"/>
    <w:basedOn w:val="DefaultParagraphFont"/>
    <w:link w:val="Heading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AA1D8D"/>
  </w:style>
  <w:style w:type="character" w:customStyle="1" w:styleId="BodyText2Char">
    <w:name w:val="Body Text 2 Char"/>
    <w:basedOn w:val="DefaultParagraphFont"/>
    <w:link w:val="BodyText2"/>
    <w:uiPriority w:val="99"/>
    <w:qFormat/>
    <w:rsid w:val="00AA1D8D"/>
  </w:style>
  <w:style w:type="character" w:customStyle="1" w:styleId="BodyText3Char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rsid w:val="00FC693F"/>
    <w:rPr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contextualSpacing/>
    </w:pPr>
  </w:style>
  <w:style w:type="paragraph" w:styleId="ListBullet4">
    <w:name w:val="List Bullet 4"/>
    <w:basedOn w:val="Normal"/>
    <w:uiPriority w:val="99"/>
    <w:unhideWhenUsed/>
    <w:qFormat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rsid w:val="00326F90"/>
    <w:pPr>
      <w:contextualSpacing/>
    </w:pPr>
  </w:style>
  <w:style w:type="paragraph" w:styleId="ListBullet2">
    <w:name w:val="List Bullet 2"/>
    <w:basedOn w:val="Normal"/>
    <w:uiPriority w:val="99"/>
    <w:unhideWhenUsed/>
    <w:qFormat/>
    <w:rsid w:val="00326F90"/>
    <w:pPr>
      <w:contextualSpacing/>
    </w:pPr>
  </w:style>
  <w:style w:type="paragraph" w:styleId="ListNumber">
    <w:name w:val="List Number"/>
    <w:basedOn w:val="Normal"/>
    <w:uiPriority w:val="99"/>
    <w:unhideWhenUsed/>
    <w:qFormat/>
    <w:rsid w:val="00326F90"/>
    <w:pPr>
      <w:contextualSpacing/>
    </w:pPr>
  </w:style>
  <w:style w:type="paragraph" w:styleId="ListNumber2">
    <w:name w:val="List Number 2"/>
    <w:basedOn w:val="Normal"/>
    <w:uiPriority w:val="99"/>
    <w:unhideWhenUsed/>
    <w:qFormat/>
    <w:rsid w:val="0029639D"/>
    <w:pPr>
      <w:contextualSpacing/>
    </w:pPr>
  </w:style>
  <w:style w:type="paragraph" w:styleId="ListNumber3">
    <w:name w:val="List Number 3"/>
    <w:basedOn w:val="Normal"/>
    <w:uiPriority w:val="99"/>
    <w:unhideWhenUsed/>
    <w:qFormat/>
    <w:rsid w:val="0029639D"/>
    <w:pPr>
      <w:contextualSpacing/>
    </w:pPr>
  </w:style>
  <w:style w:type="paragraph" w:styleId="ListContinue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</w:style>
  <w:style w:type="table" w:styleId="TableGrid">
    <w:name w:val="Table Grid"/>
    <w:basedOn w:val="Table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0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Athul Baby</cp:lastModifiedBy>
  <cp:revision>16</cp:revision>
  <dcterms:created xsi:type="dcterms:W3CDTF">2013-12-23T23:15:00Z</dcterms:created>
  <dcterms:modified xsi:type="dcterms:W3CDTF">2021-06-14T09:16:00Z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