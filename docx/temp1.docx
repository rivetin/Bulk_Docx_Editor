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1485" w14:textId="36099CC0" w:rsidR="00AB2906" w:rsidRPr="000A67F0" w:rsidRDefault="000A67F0">
      <w:pPr>
        <w:jc w:val="center"/>
        <w:rPr>
          <w:rFonts w:ascii="DejaVu Sans" w:hAnsi="DejaVu Sans"/>
          <w:b/>
          <w:bCs/>
          <w:color w:val="CE181E"/>
          <w:sz w:val="96"/>
          <w:szCs w:val="96"/>
          <w:lang w:val="en"/>
        </w:rPr>
      </w:pPr>
      <w:r w:rsidRPr="000A67F0">
        <w:rPr>
          <w:rFonts w:ascii="DejaVu Sans" w:hAnsi="DejaVu Sans"/>
          <w:b/>
          <w:bCs/>
          <w:color w:val="CE181E"/>
          <w:sz w:val="96"/>
          <w:szCs w:val="96"/>
          <w:lang w:val="en"/>
        </w:rPr>
        <w:t>1</w:t>
      </w:r>
    </w:p>
    <w:p w14:paraId="211A7DB9" w14:textId="1055F275" w:rsidR="00A4724B" w:rsidRDefault="00A4724B">
      <w:pPr>
        <w:jc w:val="center"/>
        <w:rPr>
          <w:rFonts w:ascii="DejaVu Sans" w:hAnsi="DejaVu Sans"/>
          <w:b/>
          <w:bCs/>
          <w:color w:val="CE181E"/>
          <w:lang w:val="en"/>
        </w:rPr>
      </w:pPr>
    </w:p>
    <w:p w14:paraId="4C433A96" w14:textId="77777777" w:rsidR="00A4724B" w:rsidRDefault="00A4724B">
      <w:pPr>
        <w:jc w:val="center"/>
        <w:rPr>
          <w:rFonts w:ascii="DejaVu Sans" w:hAnsi="DejaVu Sans"/>
          <w:b/>
          <w:bCs/>
          <w:color w:val="CE181E"/>
        </w:rPr>
      </w:pPr>
    </w:p>
    <w:p w14:paraId="496EEF75" w14:textId="58A3999D" w:rsidR="00AB2906" w:rsidRDefault="00D2468A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"/>
        </w:rPr>
        <w:drawing>
          <wp:inline distT="0" distB="0" distL="0" distR="0" wp14:anchorId="64916124" wp14:editId="14615B93">
            <wp:extent cx="1501140" cy="210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65" cy="21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221" w14:textId="77777777" w:rsidR="00AB2906" w:rsidRDefault="00AB2906">
      <w:pPr>
        <w:jc w:val="center"/>
        <w:rPr>
          <w:rFonts w:ascii="Calibri" w:hAnsi="Calibri"/>
          <w:color w:val="BFBFBF"/>
          <w:sz w:val="40"/>
          <w:lang w:val="en"/>
        </w:rPr>
      </w:pPr>
    </w:p>
    <w:p w14:paraId="190E59F5" w14:textId="66B573D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file: </w:t>
      </w:r>
      <w:proofErr w:type="gramStart"/>
      <w:r>
        <w:rPr>
          <w:rFonts w:ascii="Calibri" w:hAnsi="Calibri"/>
          <w:b/>
          <w:sz w:val="32"/>
          <w:lang w:val="en"/>
        </w:rPr>
        <w:t>{{ filename</w:t>
      </w:r>
      <w:proofErr w:type="gramEnd"/>
      <w:r>
        <w:rPr>
          <w:rFonts w:ascii="Calibri" w:hAnsi="Calibri"/>
          <w:b/>
          <w:sz w:val="32"/>
          <w:lang w:val="en"/>
        </w:rPr>
        <w:t xml:space="preserve"> }}</w:t>
      </w:r>
    </w:p>
    <w:p w14:paraId="77C2DE70" w14:textId="57560CE9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>{{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proofErr w:type="spellStart"/>
      <w:r w:rsidRPr="00A4724B">
        <w:rPr>
          <w:rFonts w:ascii="Calibri" w:hAnsi="Calibri"/>
          <w:b/>
          <w:sz w:val="32"/>
        </w:rPr>
        <w:t>company</w:t>
      </w:r>
      <w:proofErr w:type="gramEnd"/>
      <w:r w:rsidRPr="00A4724B">
        <w:rPr>
          <w:rFonts w:ascii="Calibri" w:hAnsi="Calibri"/>
          <w:b/>
          <w:sz w:val="32"/>
        </w:rPr>
        <w:t>_full_name</w:t>
      </w:r>
      <w:proofErr w:type="spellEnd"/>
      <w:r>
        <w:rPr>
          <w:rFonts w:ascii="Calibri" w:hAnsi="Calibri"/>
          <w:b/>
          <w:sz w:val="32"/>
        </w:rPr>
        <w:t xml:space="preserve"> </w:t>
      </w:r>
      <w:r>
        <w:rPr>
          <w:rFonts w:ascii="Calibri" w:hAnsi="Calibri"/>
          <w:b/>
          <w:sz w:val="32"/>
          <w:lang w:val="en"/>
        </w:rPr>
        <w:t>}}</w:t>
      </w:r>
    </w:p>
    <w:p w14:paraId="7F8DA369" w14:textId="09DC7317" w:rsidR="00A4724B" w:rsidRDefault="00A4724B" w:rsidP="00A4724B">
      <w:pPr>
        <w:jc w:val="center"/>
      </w:pPr>
    </w:p>
    <w:p w14:paraId="214BFBA4" w14:textId="2087E067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 w:rsidRPr="00A4724B">
        <w:rPr>
          <w:rFonts w:ascii="Calibri" w:hAnsi="Calibri"/>
          <w:b/>
          <w:sz w:val="32"/>
        </w:rPr>
        <w:t>company</w:t>
      </w:r>
      <w:proofErr w:type="gramEnd"/>
      <w:r w:rsidRPr="00A4724B">
        <w:rPr>
          <w:rFonts w:ascii="Calibri" w:hAnsi="Calibri"/>
          <w:b/>
          <w:sz w:val="32"/>
        </w:rPr>
        <w:t>_full_name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6937EB55" w14:textId="7B017B4C" w:rsidR="00A4724B" w:rsidRDefault="00A4724B" w:rsidP="00A4724B">
      <w:pPr>
        <w:jc w:val="center"/>
      </w:pPr>
    </w:p>
    <w:p w14:paraId="7FD58835" w14:textId="55639F21" w:rsidR="00A4724B" w:rsidRDefault="00A4724B" w:rsidP="00A4724B">
      <w:pPr>
        <w:jc w:val="center"/>
      </w:pPr>
      <w:proofErr w:type="spellStart"/>
      <w:r>
        <w:rPr>
          <w:rFonts w:ascii="Calibri" w:hAnsi="Calibri"/>
          <w:b/>
          <w:sz w:val="32"/>
          <w:lang w:val="en"/>
        </w:rPr>
        <w:t>ciso</w:t>
      </w:r>
      <w:proofErr w:type="spellEnd"/>
      <w:r>
        <w:rPr>
          <w:rFonts w:ascii="Calibri" w:hAnsi="Calibri"/>
          <w:b/>
          <w:sz w:val="32"/>
          <w:lang w:val="en"/>
        </w:rPr>
        <w:t xml:space="preserve">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ciso</w:t>
      </w:r>
      <w:proofErr w:type="gramEnd"/>
      <w:r>
        <w:rPr>
          <w:rFonts w:ascii="Calibri" w:hAnsi="Calibri"/>
          <w:b/>
          <w:sz w:val="32"/>
          <w:lang w:val="en"/>
        </w:rPr>
        <w:t>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02E3FFB6" w14:textId="3DD76812" w:rsidR="00A4724B" w:rsidRDefault="00A4724B" w:rsidP="00A4724B">
      <w:pPr>
        <w:jc w:val="center"/>
      </w:pPr>
    </w:p>
    <w:p w14:paraId="6B582B95" w14:textId="3A9F5486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HR: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hrman</w:t>
      </w:r>
      <w:proofErr w:type="gramEnd"/>
      <w:r>
        <w:rPr>
          <w:rFonts w:ascii="Calibri" w:hAnsi="Calibri"/>
          <w:b/>
          <w:sz w:val="32"/>
          <w:lang w:val="en"/>
        </w:rPr>
        <w:t>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0D7A7A77" w14:textId="24F7FE5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proofErr w:type="spellStart"/>
      <w:r>
        <w:rPr>
          <w:rFonts w:ascii="Calibri" w:hAnsi="Calibri"/>
          <w:b/>
          <w:sz w:val="32"/>
          <w:lang w:val="en"/>
        </w:rPr>
        <w:t>Itsec</w:t>
      </w:r>
      <w:proofErr w:type="spellEnd"/>
      <w:r>
        <w:rPr>
          <w:rFonts w:ascii="Calibri" w:hAnsi="Calibri"/>
          <w:b/>
          <w:sz w:val="32"/>
          <w:lang w:val="en"/>
        </w:rPr>
        <w:t xml:space="preserve">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itsec</w:t>
      </w:r>
      <w:proofErr w:type="gramEnd"/>
      <w:r>
        <w:rPr>
          <w:rFonts w:ascii="Calibri" w:hAnsi="Calibri"/>
          <w:b/>
          <w:sz w:val="32"/>
          <w:lang w:val="en"/>
        </w:rPr>
        <w:t>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58E61D7C" w14:textId="7A2FD005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It help: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ithelp</w:t>
      </w:r>
      <w:proofErr w:type="gramEnd"/>
      <w:r>
        <w:rPr>
          <w:rFonts w:ascii="Calibri" w:hAnsi="Calibri"/>
          <w:b/>
          <w:sz w:val="32"/>
          <w:lang w:val="en"/>
        </w:rPr>
        <w:t>_name</w:t>
      </w:r>
      <w:proofErr w:type="spellEnd"/>
      <w:r>
        <w:rPr>
          <w:rFonts w:ascii="Calibri" w:hAnsi="Calibri"/>
          <w:b/>
          <w:sz w:val="32"/>
          <w:lang w:val="en"/>
        </w:rPr>
        <w:t xml:space="preserve"> }}</w:t>
      </w:r>
    </w:p>
    <w:p w14:paraId="174C3845" w14:textId="26227574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lastRenderedPageBreak/>
        <w:t xml:space="preserve">Ref: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>
        <w:rPr>
          <w:rFonts w:ascii="Calibri" w:hAnsi="Calibri"/>
          <w:b/>
          <w:sz w:val="32"/>
          <w:lang w:val="en"/>
        </w:rPr>
        <w:t>doc</w:t>
      </w:r>
      <w:proofErr w:type="gramEnd"/>
      <w:r>
        <w:rPr>
          <w:rFonts w:ascii="Calibri" w:hAnsi="Calibri"/>
          <w:b/>
          <w:sz w:val="32"/>
          <w:lang w:val="en"/>
        </w:rPr>
        <w:t>_ref</w:t>
      </w:r>
      <w:proofErr w:type="spellEnd"/>
      <w:r>
        <w:rPr>
          <w:rFonts w:ascii="Calibri" w:hAnsi="Calibri"/>
          <w:b/>
          <w:sz w:val="32"/>
          <w:lang w:val="en"/>
        </w:rPr>
        <w:t xml:space="preserve"> }} </w:t>
      </w:r>
    </w:p>
    <w:p w14:paraId="0BC04D0A" w14:textId="3B257F9B" w:rsidR="00A4724B" w:rsidRDefault="00A4724B" w:rsidP="00A4724B">
      <w:pPr>
        <w:jc w:val="center"/>
      </w:pPr>
    </w:p>
    <w:p w14:paraId="31510A60" w14:textId="6D50E0F9" w:rsidR="00B46447" w:rsidRDefault="00B46447" w:rsidP="00B46447">
      <w:pPr>
        <w:jc w:val="center"/>
        <w:rPr>
          <w:rFonts w:ascii="Calibri" w:hAnsi="Calibri"/>
          <w:b/>
          <w:sz w:val="32"/>
          <w:lang w:val="en"/>
        </w:rPr>
      </w:pPr>
    </w:p>
    <w:p w14:paraId="7C675613" w14:textId="235E110A" w:rsidR="009C2CE6" w:rsidRDefault="009C2CE6" w:rsidP="00B46447">
      <w:pPr>
        <w:jc w:val="center"/>
        <w:rPr>
          <w:rFonts w:ascii="Calibri" w:hAnsi="Calibri"/>
          <w:b/>
          <w:sz w:val="32"/>
          <w:lang w:val="en"/>
        </w:rPr>
      </w:pPr>
    </w:p>
    <w:p w14:paraId="71A6DEAB" w14:textId="519784B1" w:rsidR="009C2CE6" w:rsidRPr="009C2CE6" w:rsidRDefault="009C2CE6" w:rsidP="009C2CE6">
      <w:pPr>
        <w:jc w:val="center"/>
      </w:pPr>
      <w:r>
        <w:rPr>
          <w:rFonts w:ascii="Calibri" w:hAnsi="Calibri"/>
          <w:b/>
          <w:sz w:val="32"/>
          <w:lang w:val="en"/>
        </w:rPr>
        <w:t xml:space="preserve">Ref: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proofErr w:type="spellStart"/>
      <w:r w:rsidRPr="00B46447">
        <w:rPr>
          <w:rFonts w:ascii="Calibri" w:hAnsi="Calibri"/>
          <w:b/>
          <w:sz w:val="32"/>
          <w:lang w:val="en"/>
        </w:rPr>
        <w:t>data</w:t>
      </w:r>
      <w:proofErr w:type="gramEnd"/>
      <w:r w:rsidRPr="00B46447">
        <w:rPr>
          <w:rFonts w:ascii="Calibri" w:hAnsi="Calibri"/>
          <w:b/>
          <w:sz w:val="32"/>
          <w:lang w:val="en"/>
        </w:rPr>
        <w:t>_</w:t>
      </w:r>
      <w:r>
        <w:rPr>
          <w:rFonts w:ascii="Calibri" w:hAnsi="Calibri"/>
          <w:b/>
          <w:sz w:val="32"/>
          <w:lang w:val="en"/>
        </w:rPr>
        <w:t>classification</w:t>
      </w:r>
      <w:proofErr w:type="spellEnd"/>
      <w:r>
        <w:rPr>
          <w:rFonts w:ascii="Calibri" w:hAnsi="Calibri"/>
          <w:b/>
          <w:sz w:val="32"/>
          <w:lang w:val="en"/>
        </w:rPr>
        <w:t xml:space="preserve"> }} </w:t>
      </w:r>
    </w:p>
    <w:p w14:paraId="6AC0631A" w14:textId="77777777" w:rsidR="009C2CE6" w:rsidRDefault="009C2CE6" w:rsidP="00B46447">
      <w:pPr>
        <w:jc w:val="center"/>
      </w:pPr>
    </w:p>
    <w:p w14:paraId="289D3042" w14:textId="77777777" w:rsidR="00B46447" w:rsidRDefault="00B46447" w:rsidP="00A4724B">
      <w:pPr>
        <w:jc w:val="center"/>
      </w:pPr>
    </w:p>
    <w:p w14:paraId="03EE8949" w14:textId="77777777" w:rsidR="00AB2906" w:rsidRDefault="00AB2906">
      <w:pPr>
        <w:jc w:val="center"/>
        <w:rPr>
          <w:rFonts w:ascii="Calibri" w:hAnsi="Calibri"/>
          <w:color w:val="BFBFBF"/>
          <w:sz w:val="24"/>
          <w:lang w:val="en"/>
        </w:rPr>
      </w:pPr>
    </w:p>
    <w:p w14:paraId="711558F5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B02ABFC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108CBB7D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2017531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CF996EB" w14:textId="77777777" w:rsidR="00AB2906" w:rsidRDefault="00AB2906">
      <w:pPr>
        <w:jc w:val="center"/>
      </w:pPr>
    </w:p>
    <w:sectPr w:rsidR="00AB29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06"/>
    <w:rsid w:val="000A67F0"/>
    <w:rsid w:val="002A74D0"/>
    <w:rsid w:val="00693AAA"/>
    <w:rsid w:val="00906A66"/>
    <w:rsid w:val="009C2CE6"/>
    <w:rsid w:val="00A4724B"/>
    <w:rsid w:val="00AB2906"/>
    <w:rsid w:val="00B46447"/>
    <w:rsid w:val="00D2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761"/>
  <w15:docId w15:val="{6CE84F3B-6849-47B9-A3C6-179CBF9C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447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Athul Baby</cp:lastModifiedBy>
  <cp:revision>18</cp:revision>
  <dcterms:created xsi:type="dcterms:W3CDTF">2013-12-23T23:15:00Z</dcterms:created>
  <dcterms:modified xsi:type="dcterms:W3CDTF">2021-06-14T09:16:00Z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