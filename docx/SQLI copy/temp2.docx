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1485" w14:textId="2548A19D" w:rsidR="00AB2906" w:rsidRPr="00417A35" w:rsidRDefault="00417A35">
      <w:pPr>
        <w:jc w:val="center"/>
        <w:rPr>
          <w:rFonts w:ascii="DejaVu Sans" w:hAnsi="DejaVu Sans"/>
          <w:b/>
          <w:bCs/>
          <w:color w:val="CE181E"/>
          <w:sz w:val="96"/>
          <w:szCs w:val="96"/>
          <w:lang w:val="en"/>
        </w:rPr>
      </w:pPr>
      <w:r w:rsidRPr="00417A35">
        <w:rPr>
          <w:rFonts w:ascii="DejaVu Sans" w:hAnsi="DejaVu Sans"/>
          <w:b/>
          <w:bCs/>
          <w:color w:val="CE181E"/>
          <w:sz w:val="96"/>
          <w:szCs w:val="96"/>
          <w:lang w:val="en"/>
        </w:rPr>
        <w:t>2</w:t>
      </w:r>
    </w:p>
    <w:p w14:paraId="211A7DB9" w14:textId="1055F275" w:rsidR="00A4724B" w:rsidRDefault="00A4724B">
      <w:pPr>
        <w:jc w:val="center"/>
        <w:rPr>
          <w:rFonts w:ascii="DejaVu Sans" w:hAnsi="DejaVu Sans"/>
          <w:b/>
          <w:bCs/>
          <w:color w:val="CE181E"/>
          <w:lang w:val="en"/>
        </w:rPr>
      </w:pPr>
    </w:p>
    <w:p w14:paraId="4C433A96" w14:textId="77777777" w:rsidR="00A4724B" w:rsidRDefault="00A4724B">
      <w:pPr>
        <w:jc w:val="center"/>
        <w:rPr>
          <w:rFonts w:ascii="DejaVu Sans" w:hAnsi="DejaVu Sans"/>
          <w:b/>
          <w:bCs/>
          <w:color w:val="CE181E"/>
        </w:rPr>
      </w:pPr>
    </w:p>
    <w:p w14:paraId="496EEF75" w14:textId="58A3999D" w:rsidR="00AB2906" w:rsidRDefault="00D2468A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"/>
        </w:rPr>
        <w:drawing>
          <wp:inline distT="0" distB="0" distL="0" distR="0" wp14:anchorId="64916124" wp14:editId="14615B93">
            <wp:extent cx="1501140" cy="210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65" cy="21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221" w14:textId="77777777" w:rsidR="00AB2906" w:rsidRDefault="00AB2906">
      <w:pPr>
        <w:jc w:val="center"/>
        <w:rPr>
          <w:rFonts w:ascii="Calibri" w:hAnsi="Calibri"/>
          <w:color w:val="BFBFBF"/>
          <w:sz w:val="40"/>
          <w:lang w:val="en"/>
        </w:rPr>
      </w:pPr>
    </w:p>
    <w:p w14:paraId="190E59F5" w14:textId="66B573D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file: {{ filename }}</w:t>
      </w:r>
    </w:p>
    <w:p w14:paraId="77C2DE70" w14:textId="57560CE9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>Company: {{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r w:rsidRPr="00A4724B">
        <w:rPr>
          <w:rFonts w:ascii="Calibri" w:hAnsi="Calibri"/>
          <w:b/>
          <w:sz w:val="32"/>
        </w:rPr>
        <w:t>company_full_name</w:t>
      </w:r>
      <w:r>
        <w:rPr>
          <w:rFonts w:ascii="Calibri" w:hAnsi="Calibri"/>
          <w:b/>
          <w:sz w:val="32"/>
        </w:rPr>
        <w:t xml:space="preserve"> </w:t>
      </w:r>
      <w:r>
        <w:rPr>
          <w:rFonts w:ascii="Calibri" w:hAnsi="Calibri"/>
          <w:b/>
          <w:sz w:val="32"/>
          <w:lang w:val="en"/>
        </w:rPr>
        <w:t>}}</w:t>
      </w:r>
    </w:p>
    <w:p w14:paraId="7F8DA369" w14:textId="09DC7317" w:rsidR="00A4724B" w:rsidRDefault="00A4724B" w:rsidP="00A4724B">
      <w:pPr>
        <w:jc w:val="center"/>
      </w:pPr>
    </w:p>
    <w:p w14:paraId="214BFBA4" w14:textId="2087E067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{{ </w:t>
      </w:r>
      <w:r w:rsidRPr="00A4724B">
        <w:rPr>
          <w:rFonts w:ascii="Calibri" w:hAnsi="Calibri"/>
          <w:b/>
          <w:sz w:val="32"/>
        </w:rPr>
        <w:t>company_full_name</w:t>
      </w:r>
      <w:r>
        <w:rPr>
          <w:rFonts w:ascii="Calibri" w:hAnsi="Calibri"/>
          <w:b/>
          <w:sz w:val="32"/>
          <w:lang w:val="en"/>
        </w:rPr>
        <w:t xml:space="preserve"> }}</w:t>
      </w:r>
    </w:p>
    <w:p w14:paraId="6937EB55" w14:textId="7B017B4C" w:rsidR="00A4724B" w:rsidRDefault="00A4724B" w:rsidP="00A4724B">
      <w:pPr>
        <w:jc w:val="center"/>
      </w:pPr>
    </w:p>
    <w:p w14:paraId="7FD58835" w14:textId="55639F21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>ciso: {{ ciso_name }}</w:t>
      </w:r>
    </w:p>
    <w:p w14:paraId="02E3FFB6" w14:textId="3DD76812" w:rsidR="00A4724B" w:rsidRDefault="00A4724B" w:rsidP="00A4724B">
      <w:pPr>
        <w:jc w:val="center"/>
      </w:pPr>
    </w:p>
    <w:p w14:paraId="6B582B95" w14:textId="3A9F5486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HR: {{ hrman_name }}</w:t>
      </w:r>
    </w:p>
    <w:p w14:paraId="0D7A7A77" w14:textId="24F7FE5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Itsec: {{ itsec_name }}</w:t>
      </w:r>
    </w:p>
    <w:p w14:paraId="58E61D7C" w14:textId="7A2FD005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It help: {{ ithelp_name }}</w:t>
      </w:r>
    </w:p>
    <w:p w14:paraId="174C3845" w14:textId="702E19FC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lastRenderedPageBreak/>
        <w:t xml:space="preserve">Ref: {{ doc_ref }} </w:t>
      </w:r>
    </w:p>
    <w:p w14:paraId="33A7C904" w14:textId="46D77632" w:rsidR="008C6F4D" w:rsidRDefault="008C6F4D" w:rsidP="00A4724B">
      <w:pPr>
        <w:jc w:val="center"/>
        <w:rPr>
          <w:rFonts w:ascii="Calibri" w:hAnsi="Calibri"/>
          <w:b/>
          <w:sz w:val="32"/>
          <w:lang w:val="en"/>
        </w:rPr>
      </w:pPr>
    </w:p>
    <w:p w14:paraId="52DE2A8A" w14:textId="2F32C4FA" w:rsidR="008C6F4D" w:rsidRDefault="008C6F4D" w:rsidP="00A4724B">
      <w:pPr>
        <w:jc w:val="center"/>
      </w:pPr>
      <w:r>
        <w:rPr>
          <w:rFonts w:ascii="Calibri" w:hAnsi="Calibri"/>
          <w:b/>
          <w:sz w:val="32"/>
          <w:lang w:val="en"/>
        </w:rPr>
        <w:t>Author :{{ data_author }}</w:t>
      </w:r>
    </w:p>
    <w:p w14:paraId="0BC04D0A" w14:textId="77777777" w:rsidR="00A4724B" w:rsidRDefault="00A4724B" w:rsidP="00A4724B">
      <w:pPr>
        <w:jc w:val="center"/>
      </w:pPr>
    </w:p>
    <w:p w14:paraId="03EE8949" w14:textId="77777777" w:rsidR="00AB2906" w:rsidRDefault="00AB2906">
      <w:pPr>
        <w:jc w:val="center"/>
        <w:rPr>
          <w:rFonts w:ascii="Calibri" w:hAnsi="Calibri"/>
          <w:color w:val="BFBFBF"/>
          <w:sz w:val="24"/>
          <w:lang w:val="en"/>
        </w:rPr>
      </w:pPr>
    </w:p>
    <w:p w14:paraId="711558F5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B02ABFC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108CBB7D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2017531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CF996EB" w14:textId="77777777" w:rsidR="00AB2906" w:rsidRDefault="00AB2906">
      <w:pPr>
        <w:jc w:val="center"/>
      </w:pPr>
    </w:p>
    <w:sectPr w:rsidR="00AB29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06"/>
    <w:rsid w:val="00417A35"/>
    <w:rsid w:val="008C6F4D"/>
    <w:rsid w:val="00906A66"/>
    <w:rsid w:val="00A4724B"/>
    <w:rsid w:val="00AB2906"/>
    <w:rsid w:val="00D2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761"/>
  <w15:docId w15:val="{6CE84F3B-6849-47B9-A3C6-179CBF9C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Athul Baby</cp:lastModifiedBy>
  <cp:revision>16</cp:revision>
  <dcterms:created xsi:type="dcterms:W3CDTF">2013-12-23T23:15:00Z</dcterms:created>
  <dcterms:modified xsi:type="dcterms:W3CDTF">2021-06-14T09:14:00Z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